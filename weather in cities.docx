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 in Famous Cities</w:t>
      </w:r>
    </w:p>
    <w:p>
      <w:r>
        <w:t xml:space="preserve">This projects aims to demonstrate automatically create </w:t>
      </w:r>
      <w:r>
        <w:rPr>
          <w:b/>
        </w:rPr>
        <w:t>Word</w:t>
      </w:r>
      <w:r>
        <w:t xml:space="preserve"> file with </w:t>
      </w:r>
      <w:r>
        <w:rPr>
          <w:i/>
        </w:rPr>
        <w:t>Python.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2880"/>
          </w:tcPr>
          <w:p>
            <w:r>
              <w:t>Weather</w:t>
            </w:r>
          </w:p>
        </w:tc>
        <w:tc>
          <w:tcPr>
            <w:tcW w:type="dxa" w:w="2880"/>
          </w:tcPr>
          <w:p>
            <w:r>
              <w:t>Temperature °C</w:t>
            </w:r>
          </w:p>
        </w:tc>
      </w:tr>
      <w:tr>
        <w:tc>
          <w:tcPr>
            <w:tcW w:type="dxa" w:w="2880"/>
          </w:tcPr>
          <w:p>
            <w:r>
              <w:t>Hong Kong</w:t>
            </w:r>
          </w:p>
        </w:tc>
        <w:tc>
          <w:tcPr>
            <w:tcW w:type="dxa" w:w="2880"/>
          </w:tcPr>
          <w:p>
            <w:r>
              <w:t>Sunny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New Work</w:t>
            </w:r>
          </w:p>
        </w:tc>
        <w:tc>
          <w:tcPr>
            <w:tcW w:type="dxa" w:w="2880"/>
          </w:tcPr>
          <w:p>
            <w:r>
              <w:t>Clear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London</w:t>
            </w:r>
          </w:p>
        </w:tc>
        <w:tc>
          <w:tcPr>
            <w:tcW w:type="dxa" w:w="2880"/>
          </w:tcPr>
          <w:p>
            <w:r>
              <w:t>Overcast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Tokyo</w:t>
            </w:r>
          </w:p>
        </w:tc>
        <w:tc>
          <w:tcPr>
            <w:tcW w:type="dxa" w:w="2880"/>
          </w:tcPr>
          <w:p>
            <w:r>
              <w:t>Scattered clouds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Taipei</w:t>
            </w:r>
          </w:p>
        </w:tc>
        <w:tc>
          <w:tcPr>
            <w:tcW w:type="dxa" w:w="2880"/>
          </w:tcPr>
          <w:p>
            <w:r>
              <w:t>Scattered clouds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Ho Chi Minh</w:t>
            </w:r>
          </w:p>
        </w:tc>
        <w:tc>
          <w:tcPr>
            <w:tcW w:type="dxa" w:w="2880"/>
          </w:tcPr>
          <w:p>
            <w:r>
              <w:t>Scattered clouds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426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at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66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Created by Roger Lau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